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Arial" w:hAnsi="Arial" w:cs="Arial"/>
          <w:color w:themeColor="text1" w:val="000000"/>
          <w:sz w:val="72"/>
          <w:szCs w:val="72"/>
        </w:rPr>
      </w:pPr>
      <w:r>
        <w:rPr>
          <w:rFonts w:cs="Arial" w:ascii="Arial" w:hAnsi="Arial"/>
          <w:color w:themeColor="text1" w:val="000000"/>
          <w:sz w:val="72"/>
          <w:szCs w:val="72"/>
        </w:rPr>
        <w:t>Design</w:t>
      </w:r>
      <w:r>
        <w:rPr>
          <w:rFonts w:cs="Arial" w:ascii="Arial" w:hAnsi="Arial"/>
          <w:color w:themeColor="text1" w:val="000000"/>
          <w:sz w:val="72"/>
          <w:szCs w:val="72"/>
        </w:rPr>
        <w:t xml:space="preserve"> </w:t>
      </w:r>
      <w:r>
        <w:rPr>
          <w:rFonts w:cs="Arial" w:ascii="Arial" w:hAnsi="Arial"/>
          <w:color w:themeColor="text1" w:val="000000"/>
          <w:sz w:val="72"/>
          <w:szCs w:val="72"/>
        </w:rPr>
        <w:t>Document</w:t>
      </w:r>
      <w:r>
        <w:rPr>
          <w:rFonts w:cs="Arial" w:ascii="Arial" w:hAnsi="Arial"/>
          <w:color w:themeColor="text1" w:val="000000"/>
          <w:sz w:val="72"/>
          <w:szCs w:val="72"/>
        </w:rPr>
        <w:t xml:space="preserve"> Specification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rFonts w:ascii="Arial" w:hAnsi="Arial" w:cs="Arial"/>
          <w:b/>
          <w:bCs/>
          <w:sz w:val="40"/>
          <w:szCs w:val="36"/>
        </w:rPr>
      </w:pPr>
      <w:r>
        <w:rPr>
          <w:rFonts w:cs="Arial" w:ascii="Arial" w:hAnsi="Arial"/>
          <w:b/>
          <w:bCs/>
          <w:sz w:val="40"/>
          <w:szCs w:val="36"/>
        </w:rPr>
        <w:t>For</w:t>
      </w:r>
    </w:p>
    <w:p>
      <w:pPr>
        <w:pStyle w:val="Normal"/>
        <w:rPr>
          <w:rFonts w:ascii="Arial" w:hAnsi="Arial" w:cs="Arial"/>
          <w:b/>
          <w:bCs/>
          <w:sz w:val="36"/>
          <w:szCs w:val="32"/>
        </w:rPr>
      </w:pPr>
      <w:r>
        <w:rPr>
          <w:rFonts w:cs="Arial" w:ascii="Arial" w:hAnsi="Arial"/>
          <w:b/>
          <w:bCs/>
          <w:sz w:val="36"/>
          <w:szCs w:val="32"/>
        </w:rPr>
      </w:r>
    </w:p>
    <w:p>
      <w:pPr>
        <w:pStyle w:val="Normal"/>
        <w:rPr>
          <w:rFonts w:ascii="Arial" w:hAnsi="Arial" w:cs="Arial"/>
          <w:b/>
          <w:bCs/>
          <w:sz w:val="48"/>
          <w:szCs w:val="44"/>
        </w:rPr>
      </w:pPr>
      <w:r>
        <w:rPr>
          <w:rFonts w:cs="Arial" w:ascii="Arial" w:hAnsi="Arial"/>
          <w:b/>
          <w:bCs/>
          <w:sz w:val="48"/>
          <w:szCs w:val="44"/>
        </w:rPr>
        <w:t>Autism Spectrum Analyser (ASA)</w:t>
      </w:r>
    </w:p>
    <w:p>
      <w:pPr>
        <w:pStyle w:val="Normal"/>
        <w:rPr>
          <w:rFonts w:ascii="Arial" w:hAnsi="Arial" w:cs="Arial"/>
          <w:b/>
          <w:bCs/>
          <w:sz w:val="48"/>
          <w:szCs w:val="44"/>
        </w:rPr>
      </w:pPr>
      <w:r>
        <w:rPr>
          <w:rFonts w:cs="Arial" w:ascii="Arial" w:hAnsi="Arial"/>
          <w:b/>
          <w:bCs/>
          <w:sz w:val="48"/>
          <w:szCs w:val="44"/>
        </w:rPr>
      </w:r>
    </w:p>
    <w:p>
      <w:pPr>
        <w:pStyle w:val="Normal"/>
        <w:rPr>
          <w:rFonts w:ascii="Arial" w:hAnsi="Arial" w:cs="Arial"/>
          <w:b/>
          <w:bCs/>
          <w:sz w:val="32"/>
          <w:szCs w:val="28"/>
        </w:rPr>
      </w:pPr>
      <w:r>
        <w:rPr>
          <w:rFonts w:cs="Arial" w:ascii="Arial" w:hAnsi="Arial"/>
          <w:b/>
          <w:bCs/>
          <w:sz w:val="32"/>
          <w:szCs w:val="28"/>
        </w:rPr>
        <w:t xml:space="preserve">Version 1.0 </w:t>
        <w:br/>
      </w:r>
    </w:p>
    <w:p>
      <w:pPr>
        <w:pStyle w:val="Normal"/>
        <w:rPr>
          <w:rFonts w:ascii="Arial" w:hAnsi="Arial" w:cs="Arial"/>
          <w:b/>
          <w:bCs/>
          <w:sz w:val="32"/>
          <w:szCs w:val="28"/>
        </w:rPr>
      </w:pPr>
      <w:r>
        <w:rPr>
          <w:rFonts w:cs="Arial" w:ascii="Arial" w:hAnsi="Arial"/>
          <w:b/>
          <w:bCs/>
          <w:sz w:val="32"/>
          <w:szCs w:val="28"/>
        </w:rPr>
      </w:r>
    </w:p>
    <w:p>
      <w:pPr>
        <w:pStyle w:val="Normal"/>
        <w:rPr>
          <w:rFonts w:ascii="Arial" w:hAnsi="Arial" w:cs="Arial"/>
          <w:b/>
          <w:bCs/>
          <w:sz w:val="32"/>
          <w:szCs w:val="28"/>
        </w:rPr>
      </w:pPr>
      <w:r>
        <w:rPr>
          <w:rFonts w:cs="Arial" w:ascii="Arial" w:hAnsi="Arial"/>
          <w:b/>
          <w:bCs/>
          <w:sz w:val="32"/>
          <w:szCs w:val="28"/>
        </w:rPr>
        <w:t>Prepared by: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br/>
      </w:r>
      <w:r>
        <w:rPr>
          <w:rFonts w:cs="Arial" w:ascii="Arial" w:hAnsi="Arial"/>
          <w:b/>
          <w:bCs/>
          <w:sz w:val="32"/>
          <w:szCs w:val="28"/>
        </w:rPr>
        <w:t>ANUVIND MP – AM.EN.U4AIE22010</w:t>
      </w:r>
    </w:p>
    <w:p>
      <w:pPr>
        <w:pStyle w:val="Normal"/>
        <w:rPr>
          <w:rFonts w:ascii="Arial" w:hAnsi="Arial" w:cs="Arial"/>
          <w:b/>
          <w:bCs/>
          <w:sz w:val="32"/>
          <w:szCs w:val="28"/>
        </w:rPr>
      </w:pPr>
      <w:r>
        <w:rPr>
          <w:rFonts w:cs="Arial" w:ascii="Arial" w:hAnsi="Arial"/>
          <w:b/>
          <w:bCs/>
          <w:sz w:val="32"/>
          <w:szCs w:val="28"/>
        </w:rPr>
        <w:t>R S HARISH KUMAR – AM.EN.U4AIE22042</w:t>
      </w:r>
    </w:p>
    <w:p>
      <w:pPr>
        <w:pStyle w:val="Normal"/>
        <w:rPr>
          <w:rFonts w:ascii="Arial" w:hAnsi="Arial" w:cs="Arial"/>
          <w:b/>
          <w:bCs/>
          <w:sz w:val="32"/>
          <w:szCs w:val="28"/>
        </w:rPr>
      </w:pPr>
      <w:r>
        <w:rPr>
          <w:rFonts w:cs="Arial" w:ascii="Arial" w:hAnsi="Arial"/>
          <w:b/>
          <w:bCs/>
          <w:sz w:val="32"/>
          <w:szCs w:val="28"/>
        </w:rPr>
        <w:t>GIRISH S – AM.EN.U4AIE22044</w:t>
        <w:br/>
        <w:br/>
      </w:r>
    </w:p>
    <w:p>
      <w:pPr>
        <w:pStyle w:val="Normal"/>
        <w:rPr>
          <w:rFonts w:ascii="Arial" w:hAnsi="Arial" w:cs="Arial"/>
          <w:b/>
          <w:bCs/>
          <w:sz w:val="32"/>
          <w:szCs w:val="28"/>
        </w:rPr>
      </w:pPr>
      <w:r>
        <w:rPr>
          <w:rFonts w:cs="Arial" w:ascii="Arial" w:hAnsi="Arial"/>
          <w:b/>
          <w:bCs/>
          <w:sz w:val="32"/>
          <w:szCs w:val="28"/>
        </w:rPr>
      </w:r>
    </w:p>
    <w:p>
      <w:pPr>
        <w:pStyle w:val="Normal"/>
        <w:rPr>
          <w:rFonts w:ascii="Arial" w:hAnsi="Arial" w:cs="Arial"/>
          <w:b/>
          <w:bCs/>
          <w:sz w:val="32"/>
          <w:szCs w:val="28"/>
        </w:rPr>
      </w:pPr>
      <w:r>
        <w:rPr>
          <w:rFonts w:cs="Arial" w:ascii="Arial" w:hAnsi="Arial"/>
          <w:b/>
          <w:bCs/>
          <w:sz w:val="32"/>
          <w:szCs w:val="28"/>
        </w:rPr>
        <w:t>AMRITA VISHWA VIDYAPEETHAM</w:t>
        <w:br/>
        <w:t>20 May, 2025</w:t>
      </w:r>
    </w:p>
    <w:p>
      <w:pPr>
        <w:pStyle w:val="Heading1"/>
        <w:spacing w:lineRule="auto" w:line="360"/>
        <w:rPr>
          <w:i w:val="false"/>
          <w:i w:val="false"/>
          <w:iCs w:val="false"/>
          <w:u w:val="single"/>
        </w:rPr>
      </w:pPr>
      <w:r>
        <w:rPr>
          <w:rFonts w:cs="Arial" w:ascii="Arial" w:hAnsi="Arial"/>
          <w:i w:val="false"/>
          <w:iCs w:val="false"/>
          <w:color w:themeColor="text1" w:val="000000"/>
          <w:sz w:val="36"/>
          <w:szCs w:val="24"/>
          <w:u w:val="single"/>
        </w:rPr>
        <w:t>Use Case Diagram</w:t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332105</wp:posOffset>
            </wp:positionH>
            <wp:positionV relativeFrom="paragraph">
              <wp:posOffset>-191770</wp:posOffset>
            </wp:positionV>
            <wp:extent cx="5665470" cy="6939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693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36"/>
          <w:szCs w:val="24"/>
        </w:rPr>
      </w:pPr>
      <w:r>
        <w:rPr>
          <w:i w:val="false"/>
          <w:iCs w:val="false"/>
          <w:u w:val="single"/>
        </w:rPr>
      </w:r>
    </w:p>
    <w:p>
      <w:pPr>
        <w:pStyle w:val="Heading1"/>
        <w:widowControl/>
        <w:bidi w:val="0"/>
        <w:spacing w:lineRule="auto" w:line="360"/>
        <w:jc w:val="left"/>
        <w:rPr>
          <w:rFonts w:ascii="Arial" w:hAnsi="Arial" w:cs="Arial"/>
          <w:i w:val="false"/>
          <w:i w:val="false"/>
          <w:iCs w:val="false"/>
          <w:color w:themeColor="text1" w:val="000000"/>
          <w:sz w:val="36"/>
          <w:szCs w:val="24"/>
          <w:u w:val="single"/>
        </w:rPr>
      </w:pPr>
      <w:r>
        <w:rPr>
          <w:rFonts w:cs="Arial" w:ascii="Arial" w:hAnsi="Arial"/>
          <w:i w:val="false"/>
          <w:iCs w:val="false"/>
          <w:color w:themeColor="text1" w:val="000000"/>
          <w:sz w:val="36"/>
          <w:szCs w:val="24"/>
          <w:u w:val="single"/>
        </w:rPr>
        <w:t>Activity Diagram</w:t>
      </w:r>
    </w:p>
    <w:p>
      <w:pPr>
        <w:pStyle w:val="Normal"/>
        <w:widowControl/>
        <w:bidi w:val="0"/>
        <w:spacing w:lineRule="auto" w:line="360"/>
        <w:jc w:val="left"/>
        <w:rPr>
          <w:rFonts w:ascii="Arial" w:hAnsi="Arial" w:cs="Arial"/>
          <w:i w:val="false"/>
          <w:i w:val="false"/>
          <w:iCs w:val="false"/>
          <w:color w:themeColor="text1" w:val="000000"/>
          <w:sz w:val="36"/>
          <w:szCs w:val="24"/>
          <w:u w:val="single"/>
        </w:rPr>
      </w:pPr>
      <w:r>
        <w:rPr>
          <w:rFonts w:cs="Arial" w:ascii="Arial" w:hAnsi="Arial"/>
          <w:i w:val="false"/>
          <w:iCs w:val="false"/>
          <w:color w:themeColor="text1" w:val="000000"/>
          <w:sz w:val="36"/>
          <w:szCs w:val="24"/>
          <w:u w:val="single"/>
        </w:rPr>
      </w:r>
    </w:p>
    <w:p>
      <w:pPr>
        <w:pStyle w:val="Normal"/>
        <w:widowControl/>
        <w:bidi w:val="0"/>
        <w:spacing w:lineRule="auto" w:line="360"/>
        <w:jc w:val="left"/>
        <w:rPr>
          <w:rFonts w:ascii="Arial" w:hAnsi="Arial" w:cs="Arial"/>
          <w:i w:val="false"/>
          <w:i w:val="false"/>
          <w:iCs w:val="false"/>
          <w:color w:themeColor="text1" w:val="000000"/>
          <w:sz w:val="36"/>
          <w:szCs w:val="24"/>
          <w:u w:val="single"/>
        </w:rPr>
      </w:pPr>
      <w:r>
        <w:rPr>
          <w:rFonts w:cs="Arial" w:ascii="Arial" w:hAnsi="Arial"/>
          <w:i w:val="false"/>
          <w:iCs w:val="false"/>
          <w:color w:themeColor="text1" w:val="000000"/>
          <w:sz w:val="36"/>
          <w:szCs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-54610</wp:posOffset>
            </wp:positionH>
            <wp:positionV relativeFrom="paragraph">
              <wp:posOffset>8255</wp:posOffset>
            </wp:positionV>
            <wp:extent cx="6403975" cy="6008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600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360"/>
        <w:jc w:val="left"/>
        <w:rPr>
          <w:rFonts w:ascii="Arial" w:hAnsi="Arial" w:cs="Arial"/>
          <w:i w:val="false"/>
          <w:i w:val="false"/>
          <w:iCs w:val="false"/>
          <w:color w:themeColor="text1" w:val="000000"/>
          <w:sz w:val="36"/>
          <w:szCs w:val="24"/>
          <w:u w:val="single"/>
        </w:rPr>
      </w:pPr>
      <w:r>
        <w:rPr>
          <w:rFonts w:cs="Arial" w:ascii="Arial" w:hAnsi="Arial"/>
          <w:i w:val="false"/>
          <w:iCs w:val="false"/>
          <w:color w:themeColor="text1" w:val="000000"/>
          <w:sz w:val="36"/>
          <w:szCs w:val="24"/>
          <w:u w:val="single"/>
        </w:rPr>
      </w:r>
    </w:p>
    <w:p>
      <w:pPr>
        <w:pStyle w:val="Normal"/>
        <w:widowControl/>
        <w:bidi w:val="0"/>
        <w:spacing w:lineRule="auto" w:line="360"/>
        <w:jc w:val="left"/>
        <w:rPr>
          <w:rFonts w:ascii="Arial" w:hAnsi="Arial" w:cs="Arial"/>
          <w:i w:val="false"/>
          <w:i w:val="false"/>
          <w:iCs w:val="false"/>
          <w:color w:themeColor="text1" w:val="000000"/>
          <w:sz w:val="36"/>
          <w:szCs w:val="24"/>
          <w:u w:val="single"/>
        </w:rPr>
      </w:pPr>
      <w:r>
        <w:rPr>
          <w:rFonts w:cs="Arial" w:ascii="Arial" w:hAnsi="Arial"/>
          <w:b/>
          <w:bCs/>
          <w:i w:val="false"/>
          <w:iCs w:val="false"/>
          <w:color w:themeColor="text1" w:val="000000"/>
          <w:sz w:val="36"/>
          <w:szCs w:val="24"/>
          <w:u w:val="single"/>
        </w:rPr>
        <w:t>Data Flow Diagram (DFD)</w:t>
      </w:r>
    </w:p>
    <w:p>
      <w:pPr>
        <w:pStyle w:val="Normal"/>
        <w:widowControl/>
        <w:bidi w:val="0"/>
        <w:spacing w:lineRule="auto" w:line="360"/>
        <w:jc w:val="left"/>
        <w:rPr>
          <w:rFonts w:ascii="Arial" w:hAnsi="Arial" w:cs="Arial"/>
          <w:i w:val="false"/>
          <w:i w:val="false"/>
          <w:iCs w:val="false"/>
          <w:color w:themeColor="text1" w:val="000000"/>
          <w:sz w:val="30"/>
          <w:szCs w:val="30"/>
          <w:u w:val="none"/>
        </w:rPr>
      </w:pPr>
      <w:r>
        <w:rPr>
          <w:rFonts w:cs="Arial" w:ascii="Arial" w:hAnsi="Arial"/>
          <w:b/>
          <w:bCs/>
          <w:i w:val="false"/>
          <w:iCs w:val="false"/>
          <w:color w:themeColor="text1" w:val="000000"/>
          <w:sz w:val="36"/>
          <w:szCs w:val="24"/>
          <w:u w:val="none"/>
        </w:rPr>
        <w:t xml:space="preserve">  </w:t>
      </w:r>
      <w:r>
        <w:rPr>
          <w:rFonts w:cs="Arial" w:ascii="Arial" w:hAnsi="Arial"/>
          <w:b/>
          <w:bCs/>
          <w:i w:val="false"/>
          <w:iCs w:val="false"/>
          <w:color w:themeColor="text1" w:val="000000"/>
          <w:sz w:val="30"/>
          <w:szCs w:val="30"/>
          <w:u w:val="none"/>
        </w:rPr>
        <w:t>Level 0 :</w:t>
      </w:r>
    </w:p>
    <w:p>
      <w:pPr>
        <w:pStyle w:val="Normal"/>
        <w:widowControl/>
        <w:bidi w:val="0"/>
        <w:spacing w:lineRule="auto" w:line="360"/>
        <w:jc w:val="left"/>
        <w:rPr>
          <w:rFonts w:ascii="Arial" w:hAnsi="Arial" w:cs="Arial"/>
          <w:i w:val="false"/>
          <w:i w:val="false"/>
          <w:iCs w:val="false"/>
          <w:color w:themeColor="text1" w:val="000000"/>
          <w:sz w:val="30"/>
          <w:szCs w:val="30"/>
          <w:u w:val="none"/>
        </w:rPr>
      </w:pPr>
      <w:r>
        <w:rPr>
          <w:rFonts w:cs="Arial" w:ascii="Arial" w:hAnsi="Arial"/>
          <w:b/>
          <w:bCs/>
          <w:i w:val="false"/>
          <w:iCs w:val="false"/>
          <w:color w:themeColor="text1" w:val="000000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4940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 w:val="false"/>
          <w:iCs w:val="false"/>
          <w:color w:themeColor="text1" w:val="000000"/>
          <w:sz w:val="30"/>
          <w:szCs w:val="30"/>
          <w:u w:val="none"/>
        </w:rPr>
        <w:t xml:space="preserve"> </w:t>
      </w:r>
    </w:p>
    <w:p>
      <w:pPr>
        <w:pStyle w:val="Normal"/>
        <w:widowControl/>
        <w:bidi w:val="0"/>
        <w:spacing w:lineRule="auto" w:line="360"/>
        <w:jc w:val="left"/>
        <w:rPr>
          <w:rFonts w:ascii="Arial" w:hAnsi="Arial" w:cs="Arial"/>
          <w:i w:val="false"/>
          <w:i w:val="false"/>
          <w:iCs w:val="false"/>
          <w:color w:themeColor="text1" w:val="000000"/>
          <w:sz w:val="30"/>
          <w:szCs w:val="30"/>
          <w:u w:val="none"/>
        </w:rPr>
      </w:pPr>
      <w:r>
        <w:rPr>
          <w:rFonts w:cs="Arial" w:ascii="Arial" w:hAnsi="Arial"/>
          <w:b/>
          <w:bCs/>
          <w:i w:val="false"/>
          <w:iCs w:val="false"/>
          <w:color w:themeColor="text1" w:val="000000"/>
          <w:sz w:val="30"/>
          <w:szCs w:val="30"/>
          <w:u w:val="none"/>
        </w:rPr>
        <w:t xml:space="preserve">  </w:t>
      </w:r>
      <w:r>
        <w:rPr>
          <w:rFonts w:cs="Arial" w:ascii="Arial" w:hAnsi="Arial"/>
          <w:b/>
          <w:bCs/>
          <w:i w:val="false"/>
          <w:iCs w:val="false"/>
          <w:color w:themeColor="text1" w:val="000000"/>
          <w:sz w:val="30"/>
          <w:szCs w:val="30"/>
          <w:u w:val="none"/>
        </w:rPr>
        <w:t>Level 1 :</w:t>
      </w:r>
    </w:p>
    <w:p>
      <w:pPr>
        <w:pStyle w:val="Normal"/>
        <w:widowControl/>
        <w:bidi w:val="0"/>
        <w:spacing w:lineRule="auto" w:line="360"/>
        <w:jc w:val="left"/>
        <w:rPr>
          <w:b/>
          <w:bCs/>
        </w:rPr>
      </w:pPr>
      <w:r>
        <w:rPr>
          <w:rFonts w:cs="Arial" w:ascii="Arial" w:hAnsi="Arial"/>
          <w:i w:val="false"/>
          <w:iCs w:val="false"/>
          <w:color w:themeColor="text1" w:val="000000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609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360"/>
        <w:jc w:val="left"/>
        <w:rPr>
          <w:rFonts w:ascii="Arial" w:hAnsi="Arial" w:cs="Arial"/>
          <w:i w:val="false"/>
          <w:i w:val="false"/>
          <w:iCs w:val="false"/>
          <w:color w:themeColor="text1" w:val="000000"/>
          <w:sz w:val="30"/>
          <w:szCs w:val="30"/>
          <w:u w:val="none"/>
        </w:rPr>
      </w:pPr>
      <w:r>
        <w:rPr>
          <w:rFonts w:cs="Arial" w:ascii="Arial" w:hAnsi="Arial"/>
          <w:b/>
          <w:bCs/>
          <w:i w:val="false"/>
          <w:iCs w:val="false"/>
          <w:color w:themeColor="text1" w:val="000000"/>
          <w:sz w:val="30"/>
          <w:szCs w:val="30"/>
          <w:u w:val="none"/>
        </w:rPr>
        <w:t xml:space="preserve">  </w:t>
      </w:r>
      <w:r>
        <w:rPr>
          <w:rFonts w:cs="Arial" w:ascii="Arial" w:hAnsi="Arial"/>
          <w:b/>
          <w:bCs/>
          <w:i w:val="false"/>
          <w:iCs w:val="false"/>
          <w:color w:themeColor="text1" w:val="000000"/>
          <w:sz w:val="30"/>
          <w:szCs w:val="30"/>
          <w:u w:val="none"/>
        </w:rPr>
        <w:t xml:space="preserve">Level 2 : </w:t>
      </w:r>
    </w:p>
    <w:p>
      <w:pPr>
        <w:pStyle w:val="Normal"/>
        <w:widowControl/>
        <w:bidi w:val="0"/>
        <w:spacing w:lineRule="auto" w:line="360" w:before="0" w:after="200"/>
        <w:jc w:val="left"/>
        <w:rPr>
          <w:b/>
          <w:bCs/>
        </w:rPr>
      </w:pPr>
      <w:r>
        <w:rPr>
          <w:rFonts w:cs="Arial" w:ascii="Arial" w:hAnsi="Arial"/>
          <w:i w:val="false"/>
          <w:iCs w:val="false"/>
          <w:color w:themeColor="text1" w:val="000000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43180</wp:posOffset>
            </wp:positionH>
            <wp:positionV relativeFrom="paragraph">
              <wp:posOffset>104140</wp:posOffset>
            </wp:positionV>
            <wp:extent cx="6400800" cy="13696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6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1080" w:right="1080" w:gutter="0" w:header="72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 w:themeColor="light1" w:themeShade="d9"/>
      </w:pBdr>
      <w:jc w:val="right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456481225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Header"/>
      <w:rPr>
        <w:i/>
        <w:i/>
        <w:iCs/>
      </w:rPr>
    </w:pPr>
    <w:r>
      <w:rPr>
        <w:i/>
        <w:iCs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" w:cstheme="minorBid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0574a8"/>
    <w:rPr>
      <w:color w:val="66666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Application>LibreOffice/24.8.7.2$Linux_X86_64 LibreOffice_project/f4f281f562fb585d46b0af5755dfe1eb6adc047f</Application>
  <AppVersion>15.0000</AppVersion>
  <Pages>4</Pages>
  <Words>48</Words>
  <Characters>263</Characters>
  <CharactersWithSpaces>311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2025-05-14T05:09:00Z</dcterms:created>
  <dc:creator>python-docx</dc:creator>
  <dc:description>generated by python-docx</dc:description>
  <dc:language>en-US</dc:language>
  <cp:lastModifiedBy/>
  <dcterms:modified xsi:type="dcterms:W3CDTF">2025-05-21T23:17:33Z</dcterms:modified>
  <cp:revision>10</cp:revision>
  <dc:subject/>
  <dc:title>Software Requirement Specification for Autism Spectrum Analyser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